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B5BBD" w14:textId="77777777" w:rsidR="00875FAF" w:rsidRDefault="007C2854" w:rsidP="00875FAF">
      <w:pPr>
        <w:spacing w:after="0" w:line="240" w:lineRule="auto"/>
      </w:pPr>
      <w:r w:rsidRPr="00291379">
        <w:t>Author: Rebecca DuPont</w:t>
      </w:r>
      <w:r w:rsidR="00875FAF">
        <w:t xml:space="preserve"> </w:t>
      </w:r>
    </w:p>
    <w:p w14:paraId="77DDF59C" w14:textId="29E0C1E6" w:rsidR="00584844" w:rsidRPr="00291379" w:rsidRDefault="007C2854" w:rsidP="00875FAF">
      <w:pPr>
        <w:spacing w:after="0" w:line="240" w:lineRule="auto"/>
      </w:pPr>
      <w:r w:rsidRPr="00291379">
        <w:t>Date: October 2025</w:t>
      </w:r>
    </w:p>
    <w:p w14:paraId="19244EFF" w14:textId="77777777" w:rsidR="00584844" w:rsidRPr="00291379" w:rsidRDefault="007C2854" w:rsidP="00291379">
      <w:pPr>
        <w:pStyle w:val="Heading3"/>
      </w:pPr>
      <w:r w:rsidRPr="00291379">
        <w:t>Program Overview</w:t>
      </w:r>
    </w:p>
    <w:p w14:paraId="20F740B7" w14:textId="1F07BD1F" w:rsidR="00584844" w:rsidRPr="00291379" w:rsidRDefault="007C2854" w:rsidP="00291379">
      <w:r w:rsidRPr="00291379">
        <w:t xml:space="preserve">The Grocery Tracker Application reads an input </w:t>
      </w:r>
      <w:r w:rsidR="00291379" w:rsidRPr="00291379">
        <w:t>file</w:t>
      </w:r>
      <w:r w:rsidRPr="00291379">
        <w:t xml:space="preserve"> containing a list of grocery items and counts how many times each item appears. The program </w:t>
      </w:r>
      <w:r w:rsidR="00291379" w:rsidRPr="00291379">
        <w:t xml:space="preserve">enables </w:t>
      </w:r>
      <w:r w:rsidRPr="00291379">
        <w:t xml:space="preserve">the user to search for specific items, view all item frequencies, </w:t>
      </w:r>
      <w:r w:rsidRPr="00291379">
        <w:t>print a text-based histogram showing the frequency of each product</w:t>
      </w:r>
      <w:r w:rsidR="00291379">
        <w:t>, and exit the program</w:t>
      </w:r>
      <w:r w:rsidRPr="00291379">
        <w:t xml:space="preserve">. This project demonstrates </w:t>
      </w:r>
      <w:r w:rsidR="00291379">
        <w:t xml:space="preserve">the following: </w:t>
      </w:r>
      <w:r w:rsidRPr="00291379">
        <w:t>file input/output, data structures, and modular program design using C++.</w:t>
      </w:r>
    </w:p>
    <w:p w14:paraId="487A692C" w14:textId="77777777" w:rsidR="00584844" w:rsidRPr="00291379" w:rsidRDefault="007C2854" w:rsidP="00291379">
      <w:pPr>
        <w:pStyle w:val="Heading3"/>
      </w:pPr>
      <w:r w:rsidRPr="00291379">
        <w:t>Design Overview</w:t>
      </w:r>
    </w:p>
    <w:p w14:paraId="04EFB17F" w14:textId="77777777" w:rsidR="00291379" w:rsidRDefault="007C2854" w:rsidP="00291379">
      <w:r w:rsidRPr="00291379">
        <w:t>The program is organized into three main components:</w:t>
      </w:r>
    </w:p>
    <w:p w14:paraId="3C992E2B" w14:textId="77777777" w:rsidR="00291379" w:rsidRDefault="007C2854" w:rsidP="00291379">
      <w:pPr>
        <w:pStyle w:val="ListParagraph"/>
        <w:numPr>
          <w:ilvl w:val="0"/>
          <w:numId w:val="10"/>
        </w:numPr>
      </w:pPr>
      <w:proofErr w:type="spellStart"/>
      <w:r w:rsidRPr="00291379">
        <w:rPr>
          <w:b/>
          <w:bCs/>
        </w:rPr>
        <w:t>GroceryTracker</w:t>
      </w:r>
      <w:proofErr w:type="spellEnd"/>
      <w:r w:rsidRPr="00291379">
        <w:rPr>
          <w:b/>
          <w:bCs/>
        </w:rPr>
        <w:t xml:space="preserve"> Class (</w:t>
      </w:r>
      <w:proofErr w:type="spellStart"/>
      <w:r w:rsidRPr="00291379">
        <w:rPr>
          <w:b/>
          <w:bCs/>
        </w:rPr>
        <w:t>GroceryTracker.h</w:t>
      </w:r>
      <w:proofErr w:type="spellEnd"/>
      <w:r w:rsidRPr="00291379">
        <w:rPr>
          <w:b/>
          <w:bCs/>
        </w:rPr>
        <w:t xml:space="preserve"> </w:t>
      </w:r>
      <w:proofErr w:type="gramStart"/>
      <w:r w:rsidRPr="00291379">
        <w:rPr>
          <w:b/>
          <w:bCs/>
        </w:rPr>
        <w:t>/ .</w:t>
      </w:r>
      <w:proofErr w:type="spellStart"/>
      <w:proofErr w:type="gramEnd"/>
      <w:r w:rsidRPr="00291379">
        <w:rPr>
          <w:b/>
          <w:bCs/>
        </w:rPr>
        <w:t>cpp</w:t>
      </w:r>
      <w:proofErr w:type="spellEnd"/>
      <w:r w:rsidRPr="00291379">
        <w:rPr>
          <w:b/>
          <w:bCs/>
        </w:rPr>
        <w:t>)</w:t>
      </w:r>
      <w:r w:rsidR="00291379">
        <w:t xml:space="preserve"> - </w:t>
      </w:r>
      <w:r w:rsidRPr="00291379">
        <w:t>Handles business logic and data storage.</w:t>
      </w:r>
    </w:p>
    <w:p w14:paraId="6AC0C9C8" w14:textId="77777777" w:rsidR="00291379" w:rsidRDefault="007C2854" w:rsidP="00291379">
      <w:pPr>
        <w:pStyle w:val="ListParagraph"/>
        <w:numPr>
          <w:ilvl w:val="1"/>
          <w:numId w:val="10"/>
        </w:numPr>
      </w:pPr>
      <w:r w:rsidRPr="00291379">
        <w:t>Loads the grocery list, normalizes input, and counts item frequencies.</w:t>
      </w:r>
    </w:p>
    <w:p w14:paraId="5BC72CE6" w14:textId="77777777" w:rsidR="00291379" w:rsidRDefault="007C2854" w:rsidP="00291379">
      <w:pPr>
        <w:pStyle w:val="ListParagraph"/>
        <w:numPr>
          <w:ilvl w:val="1"/>
          <w:numId w:val="10"/>
        </w:numPr>
      </w:pPr>
      <w:r w:rsidRPr="00291379">
        <w:t>Supports printing all items, generating histograms, and writing a backup file.</w:t>
      </w:r>
    </w:p>
    <w:p w14:paraId="4E4C725F" w14:textId="73CA7ED6" w:rsidR="00291379" w:rsidRPr="00291379" w:rsidRDefault="007C2854" w:rsidP="00291379">
      <w:pPr>
        <w:pStyle w:val="ListParagraph"/>
        <w:numPr>
          <w:ilvl w:val="0"/>
          <w:numId w:val="10"/>
        </w:numPr>
        <w:rPr>
          <w:b/>
          <w:bCs/>
        </w:rPr>
      </w:pPr>
      <w:r w:rsidRPr="00291379">
        <w:rPr>
          <w:b/>
          <w:bCs/>
        </w:rPr>
        <w:t>Menu Module (</w:t>
      </w:r>
      <w:proofErr w:type="spellStart"/>
      <w:r w:rsidRPr="00291379">
        <w:rPr>
          <w:b/>
          <w:bCs/>
        </w:rPr>
        <w:t>Menu.h</w:t>
      </w:r>
      <w:proofErr w:type="spellEnd"/>
      <w:r w:rsidRPr="00291379">
        <w:rPr>
          <w:b/>
          <w:bCs/>
        </w:rPr>
        <w:t xml:space="preserve"> / .</w:t>
      </w:r>
      <w:proofErr w:type="spellStart"/>
      <w:r w:rsidRPr="00291379">
        <w:rPr>
          <w:b/>
          <w:bCs/>
        </w:rPr>
        <w:t>cpp</w:t>
      </w:r>
      <w:proofErr w:type="spellEnd"/>
      <w:r w:rsidRPr="00291379">
        <w:rPr>
          <w:b/>
          <w:bCs/>
        </w:rPr>
        <w:t>)</w:t>
      </w:r>
      <w:r w:rsidR="00291379" w:rsidRPr="00291379">
        <w:t xml:space="preserve"> - </w:t>
      </w:r>
      <w:r w:rsidRPr="00291379">
        <w:t>Contains helper functions for validated user input.</w:t>
      </w:r>
    </w:p>
    <w:p w14:paraId="6DBC584C" w14:textId="77777777" w:rsidR="00291379" w:rsidRDefault="007C2854" w:rsidP="00291379">
      <w:pPr>
        <w:pStyle w:val="ListParagraph"/>
        <w:numPr>
          <w:ilvl w:val="1"/>
          <w:numId w:val="10"/>
        </w:numPr>
      </w:pPr>
      <w:r w:rsidRPr="00291379">
        <w:t>Keeps main.cpp clean and focused on program flow.</w:t>
      </w:r>
    </w:p>
    <w:p w14:paraId="2F3E3196" w14:textId="77777777" w:rsidR="00291379" w:rsidRPr="00291379" w:rsidRDefault="007C2854" w:rsidP="00291379">
      <w:pPr>
        <w:pStyle w:val="ListParagraph"/>
        <w:numPr>
          <w:ilvl w:val="0"/>
          <w:numId w:val="10"/>
        </w:numPr>
        <w:rPr>
          <w:b/>
          <w:bCs/>
        </w:rPr>
      </w:pPr>
      <w:r w:rsidRPr="00291379">
        <w:rPr>
          <w:b/>
          <w:bCs/>
        </w:rPr>
        <w:t>main.cpp</w:t>
      </w:r>
    </w:p>
    <w:p w14:paraId="7CD890C9" w14:textId="77777777" w:rsidR="00291379" w:rsidRDefault="007C2854" w:rsidP="00291379">
      <w:pPr>
        <w:pStyle w:val="ListParagraph"/>
        <w:numPr>
          <w:ilvl w:val="1"/>
          <w:numId w:val="10"/>
        </w:numPr>
      </w:pPr>
      <w:r w:rsidRPr="00291379">
        <w:t xml:space="preserve">Constructs the </w:t>
      </w:r>
      <w:proofErr w:type="spellStart"/>
      <w:r w:rsidRPr="00291379">
        <w:t>GroceryTracker</w:t>
      </w:r>
      <w:proofErr w:type="spellEnd"/>
      <w:r w:rsidRPr="00291379">
        <w:t xml:space="preserve"> object and manages the application workflow.</w:t>
      </w:r>
    </w:p>
    <w:p w14:paraId="1B219BC5" w14:textId="1EB76634" w:rsidR="00584844" w:rsidRPr="00291379" w:rsidRDefault="007C2854" w:rsidP="00291379">
      <w:pPr>
        <w:pStyle w:val="ListParagraph"/>
        <w:numPr>
          <w:ilvl w:val="1"/>
          <w:numId w:val="10"/>
        </w:numPr>
      </w:pPr>
      <w:r w:rsidRPr="00291379">
        <w:t>Responds to user input and directs program flow via a switch-based menu.</w:t>
      </w:r>
    </w:p>
    <w:p w14:paraId="7361A5C9" w14:textId="77777777" w:rsidR="00584844" w:rsidRPr="00291379" w:rsidRDefault="007C2854" w:rsidP="00291379">
      <w:pPr>
        <w:pStyle w:val="Heading3"/>
      </w:pPr>
      <w:r w:rsidRPr="00291379">
        <w:t>Functionality and Flow</w:t>
      </w:r>
    </w:p>
    <w:p w14:paraId="2C98BABD" w14:textId="77777777" w:rsidR="00291379" w:rsidRDefault="007C2854" w:rsidP="00291379">
      <w:pPr>
        <w:pStyle w:val="ListParagraph"/>
        <w:numPr>
          <w:ilvl w:val="0"/>
          <w:numId w:val="11"/>
        </w:numPr>
      </w:pPr>
      <w:r w:rsidRPr="00291379">
        <w:t>On startup, the program loads the grocery list from a text file.</w:t>
      </w:r>
    </w:p>
    <w:p w14:paraId="38202BC8" w14:textId="77777777" w:rsidR="00291379" w:rsidRDefault="007C2854" w:rsidP="00291379">
      <w:pPr>
        <w:pStyle w:val="ListParagraph"/>
        <w:numPr>
          <w:ilvl w:val="0"/>
          <w:numId w:val="11"/>
        </w:numPr>
      </w:pPr>
      <w:r w:rsidRPr="00291379">
        <w:t>The user selects menu options to search for items, view all frequencies, or print a histogram.</w:t>
      </w:r>
    </w:p>
    <w:p w14:paraId="531D40AC" w14:textId="77777777" w:rsidR="00291379" w:rsidRDefault="007C2854" w:rsidP="00291379">
      <w:pPr>
        <w:pStyle w:val="ListParagraph"/>
        <w:numPr>
          <w:ilvl w:val="0"/>
          <w:numId w:val="11"/>
        </w:numPr>
      </w:pPr>
      <w:r w:rsidRPr="00291379">
        <w:t>Input validation ensures users can only select valid options.</w:t>
      </w:r>
    </w:p>
    <w:p w14:paraId="04220C54" w14:textId="7B6E576F" w:rsidR="00584844" w:rsidRPr="00291379" w:rsidRDefault="007C2854" w:rsidP="00291379">
      <w:pPr>
        <w:pStyle w:val="ListParagraph"/>
        <w:numPr>
          <w:ilvl w:val="0"/>
          <w:numId w:val="11"/>
        </w:numPr>
      </w:pPr>
      <w:r w:rsidRPr="00291379">
        <w:t>When the program exits, it writes results to a backup file (frequency.dat).</w:t>
      </w:r>
    </w:p>
    <w:p w14:paraId="293FB32E" w14:textId="77777777" w:rsidR="00584844" w:rsidRDefault="007C2854" w:rsidP="00291379">
      <w:pPr>
        <w:pStyle w:val="Heading3"/>
      </w:pPr>
      <w:r w:rsidRPr="00291379">
        <w:lastRenderedPageBreak/>
        <w:t>Screenshots</w:t>
      </w:r>
    </w:p>
    <w:p w14:paraId="30491826" w14:textId="77777777" w:rsidR="00875FAF" w:rsidRDefault="00875FAF" w:rsidP="00AB1598">
      <w:pPr>
        <w:keepNext/>
        <w:jc w:val="center"/>
      </w:pPr>
      <w:r>
        <w:rPr>
          <w:noProof/>
        </w:rPr>
        <w:drawing>
          <wp:inline distT="0" distB="0" distL="0" distR="0" wp14:anchorId="4CE240CE" wp14:editId="05BC1867">
            <wp:extent cx="2011680" cy="2134845"/>
            <wp:effectExtent l="0" t="0" r="7620" b="0"/>
            <wp:docPr id="656941824" name="Picture 1" descr="Screenshot of Solution Explorer showing C++ Project folder and file structure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41824" name="Picture 1" descr="Screenshot of Solution Explorer showing C++ Project folder and file structure.&#10;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4242" cy="214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CC67" w14:textId="56055C64" w:rsidR="00875FAF" w:rsidRDefault="00875FAF" w:rsidP="00AB1598">
      <w:pPr>
        <w:pStyle w:val="Caption"/>
        <w:jc w:val="center"/>
      </w:pPr>
      <w:r>
        <w:t xml:space="preserve">Figure </w:t>
      </w:r>
      <w:fldSimple w:instr=" SEQ Figure \* ARABIC ">
        <w:r w:rsidR="00AB1598">
          <w:rPr>
            <w:noProof/>
          </w:rPr>
          <w:t>1</w:t>
        </w:r>
      </w:fldSimple>
      <w:r>
        <w:t>: Screenshot of Solution Explore for Grocery App</w:t>
      </w:r>
    </w:p>
    <w:p w14:paraId="6F43CDE7" w14:textId="77777777" w:rsidR="00AB1598" w:rsidRDefault="00AB1598" w:rsidP="00AB1598">
      <w:pPr>
        <w:keepNext/>
        <w:jc w:val="center"/>
      </w:pPr>
      <w:r>
        <w:rPr>
          <w:noProof/>
        </w:rPr>
        <w:drawing>
          <wp:inline distT="0" distB="0" distL="0" distR="0" wp14:anchorId="06D543C1" wp14:editId="19BA3566">
            <wp:extent cx="3550920" cy="1772172"/>
            <wp:effectExtent l="0" t="0" r="0" b="0"/>
            <wp:docPr id="123249208" name="Picture 2" descr="A screenshot of the Menu System for the Grocer Application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9208" name="Picture 2" descr="A screenshot of the Menu System for the Grocer Application.&#10;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0825" cy="177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E1E5" w14:textId="719DB45B" w:rsidR="00AB1598" w:rsidRDefault="00AB1598" w:rsidP="00AB159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Screenshot of Initial Menu System</w:t>
      </w:r>
    </w:p>
    <w:p w14:paraId="72D0DCDA" w14:textId="77777777" w:rsidR="00AB1598" w:rsidRDefault="00AB1598" w:rsidP="00AB1598">
      <w:pPr>
        <w:keepNext/>
        <w:jc w:val="center"/>
      </w:pPr>
      <w:r>
        <w:rPr>
          <w:noProof/>
        </w:rPr>
        <w:drawing>
          <wp:inline distT="0" distB="0" distL="0" distR="0" wp14:anchorId="5869E10C" wp14:editId="0D6A147A">
            <wp:extent cx="2034540" cy="2553772"/>
            <wp:effectExtent l="0" t="0" r="3810" b="0"/>
            <wp:docPr id="910679852" name="Picture 3" descr="Screenshot of Printed Histogram result and Menu for Program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79852" name="Picture 3" descr="Screenshot of Printed Histogram result and Menu for Program.&#10;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1033" cy="256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F3C0" w14:textId="611F7866" w:rsidR="00AB1598" w:rsidRPr="00AB1598" w:rsidRDefault="00AB1598" w:rsidP="00AB159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Screenshot of Printed Histogram from provided text file and Menu System</w:t>
      </w:r>
    </w:p>
    <w:p w14:paraId="5545340F" w14:textId="59F5E4CC" w:rsidR="00584844" w:rsidRPr="00291379" w:rsidRDefault="007C2854" w:rsidP="00875FAF">
      <w:pPr>
        <w:pStyle w:val="Heading3"/>
      </w:pPr>
      <w:r w:rsidRPr="00291379">
        <w:lastRenderedPageBreak/>
        <w:t>Citations</w:t>
      </w:r>
      <w:r w:rsidR="00674788">
        <w:t xml:space="preserve"> &amp; References:</w:t>
      </w:r>
    </w:p>
    <w:p w14:paraId="6F979BD7" w14:textId="44726B4E" w:rsidR="00FA0F26" w:rsidRDefault="00FA0F26" w:rsidP="00291379">
      <w:r w:rsidRPr="00FA0F26">
        <w:t xml:space="preserve">Gaddis, T., Walters, J., &amp; </w:t>
      </w:r>
      <w:proofErr w:type="spellStart"/>
      <w:r w:rsidRPr="00FA0F26">
        <w:t>Muganda</w:t>
      </w:r>
      <w:proofErr w:type="spellEnd"/>
      <w:r w:rsidRPr="00FA0F26">
        <w:t>, G. (2020).</w:t>
      </w:r>
      <w:r>
        <w:t xml:space="preserve"> </w:t>
      </w:r>
      <w:r w:rsidRPr="00FA0F26">
        <w:rPr>
          <w:i/>
          <w:iCs/>
        </w:rPr>
        <w:t>Starting out with C++: Early objects</w:t>
      </w:r>
      <w:r>
        <w:t xml:space="preserve"> </w:t>
      </w:r>
      <w:r w:rsidRPr="00FA0F26">
        <w:t>(10th ed.). Pearson.</w:t>
      </w:r>
    </w:p>
    <w:p w14:paraId="37EC957A" w14:textId="27291F04" w:rsidR="00FA0F26" w:rsidRDefault="00FA0F26" w:rsidP="00291379">
      <w:r w:rsidRPr="00FA0F26">
        <w:t>Stroustrup</w:t>
      </w:r>
      <w:r w:rsidRPr="00FA0F26">
        <w:t>, B. (2022).</w:t>
      </w:r>
      <w:r>
        <w:t xml:space="preserve"> </w:t>
      </w:r>
      <w:r w:rsidRPr="00FA0F26">
        <w:rPr>
          <w:i/>
          <w:iCs/>
        </w:rPr>
        <w:t>A Tour of C++ (4th ed.)</w:t>
      </w:r>
      <w:r w:rsidRPr="00FA0F26">
        <w:t>. Addison-Wesley.</w:t>
      </w:r>
    </w:p>
    <w:p w14:paraId="5AEB0D3F" w14:textId="335FF36B" w:rsidR="00584844" w:rsidRPr="00291379" w:rsidRDefault="007C2854" w:rsidP="00291379">
      <w:r w:rsidRPr="00291379">
        <w:t xml:space="preserve">Microsoft. (2025). </w:t>
      </w:r>
      <w:proofErr w:type="gramStart"/>
      <w:r w:rsidRPr="00FA0F26">
        <w:rPr>
          <w:i/>
          <w:iCs/>
        </w:rPr>
        <w:t>std::</w:t>
      </w:r>
      <w:proofErr w:type="gramEnd"/>
      <w:r w:rsidRPr="00FA0F26">
        <w:rPr>
          <w:i/>
          <w:iCs/>
        </w:rPr>
        <w:t>map Class</w:t>
      </w:r>
      <w:r w:rsidRPr="00291379">
        <w:t>. Microsoft Learn.</w:t>
      </w:r>
      <w:r w:rsidR="00E90C20">
        <w:t xml:space="preserve"> </w:t>
      </w:r>
      <w:r w:rsidRPr="00291379">
        <w:t>https://learn.microsoft.com/cpp/standard-library/map-class</w:t>
      </w:r>
    </w:p>
    <w:sectPr w:rsidR="00584844" w:rsidRPr="00291379" w:rsidSect="00034616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4AB979" w14:textId="77777777" w:rsidR="00291379" w:rsidRDefault="00291379" w:rsidP="00291379">
      <w:pPr>
        <w:spacing w:after="0" w:line="240" w:lineRule="auto"/>
      </w:pPr>
      <w:r>
        <w:separator/>
      </w:r>
    </w:p>
  </w:endnote>
  <w:endnote w:type="continuationSeparator" w:id="0">
    <w:p w14:paraId="1DC2C697" w14:textId="77777777" w:rsidR="00291379" w:rsidRDefault="00291379" w:rsidP="00291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0E9F44" w14:textId="77777777" w:rsidR="00291379" w:rsidRDefault="00291379" w:rsidP="00291379">
      <w:pPr>
        <w:spacing w:after="0" w:line="240" w:lineRule="auto"/>
      </w:pPr>
      <w:r>
        <w:separator/>
      </w:r>
    </w:p>
  </w:footnote>
  <w:footnote w:type="continuationSeparator" w:id="0">
    <w:p w14:paraId="586C73A5" w14:textId="77777777" w:rsidR="00291379" w:rsidRDefault="00291379" w:rsidP="00291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9F5D2" w14:textId="273CE57E" w:rsidR="00291379" w:rsidRDefault="00291379" w:rsidP="00291379">
    <w:pPr>
      <w:pStyle w:val="Header"/>
      <w:jc w:val="right"/>
    </w:pPr>
    <w:r>
      <w:t>CS210 Project 3: Grocery Tracker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7E7DDB"/>
    <w:multiLevelType w:val="hybridMultilevel"/>
    <w:tmpl w:val="3656DADE"/>
    <w:lvl w:ilvl="0" w:tplc="3846678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030B45"/>
    <w:multiLevelType w:val="hybridMultilevel"/>
    <w:tmpl w:val="ECB0C0DC"/>
    <w:lvl w:ilvl="0" w:tplc="3846678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471372">
    <w:abstractNumId w:val="8"/>
  </w:num>
  <w:num w:numId="2" w16cid:durableId="967659694">
    <w:abstractNumId w:val="6"/>
  </w:num>
  <w:num w:numId="3" w16cid:durableId="1038235118">
    <w:abstractNumId w:val="5"/>
  </w:num>
  <w:num w:numId="4" w16cid:durableId="378209453">
    <w:abstractNumId w:val="4"/>
  </w:num>
  <w:num w:numId="5" w16cid:durableId="100423127">
    <w:abstractNumId w:val="7"/>
  </w:num>
  <w:num w:numId="6" w16cid:durableId="1691569835">
    <w:abstractNumId w:val="3"/>
  </w:num>
  <w:num w:numId="7" w16cid:durableId="393629097">
    <w:abstractNumId w:val="2"/>
  </w:num>
  <w:num w:numId="8" w16cid:durableId="834536571">
    <w:abstractNumId w:val="1"/>
  </w:num>
  <w:num w:numId="9" w16cid:durableId="1969818363">
    <w:abstractNumId w:val="0"/>
  </w:num>
  <w:num w:numId="10" w16cid:durableId="865102383">
    <w:abstractNumId w:val="10"/>
  </w:num>
  <w:num w:numId="11" w16cid:durableId="12168165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1379"/>
    <w:rsid w:val="0029639D"/>
    <w:rsid w:val="00326F90"/>
    <w:rsid w:val="00584844"/>
    <w:rsid w:val="00674788"/>
    <w:rsid w:val="007C2854"/>
    <w:rsid w:val="00875FAF"/>
    <w:rsid w:val="00AA1D8D"/>
    <w:rsid w:val="00AB1598"/>
    <w:rsid w:val="00B47730"/>
    <w:rsid w:val="00C44944"/>
    <w:rsid w:val="00C91E77"/>
    <w:rsid w:val="00CB0664"/>
    <w:rsid w:val="00E90C20"/>
    <w:rsid w:val="00FA0F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290FB6"/>
  <w14:defaultImageDpi w14:val="300"/>
  <w15:docId w15:val="{3D0FE320-C385-44A0-9F2D-D771836AF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DuPont</dc:creator>
  <cp:keywords/>
  <dc:description>generated by python-docx</dc:description>
  <cp:lastModifiedBy>Dupont, Rebecca</cp:lastModifiedBy>
  <cp:revision>2</cp:revision>
  <dcterms:created xsi:type="dcterms:W3CDTF">2025-10-19T21:41:00Z</dcterms:created>
  <dcterms:modified xsi:type="dcterms:W3CDTF">2025-10-19T21:41:00Z</dcterms:modified>
  <cp:category/>
</cp:coreProperties>
</file>